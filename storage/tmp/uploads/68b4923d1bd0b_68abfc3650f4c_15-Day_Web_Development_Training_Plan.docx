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C3" w:rsidRDefault="00C176F8">
      <w:pPr>
        <w:pStyle w:val="Title"/>
      </w:pPr>
      <w:r>
        <w:t>15-Day Web Development Training Plan</w:t>
      </w:r>
    </w:p>
    <w:p w:rsidR="00AC34C3" w:rsidRDefault="00C176F8">
      <w:r>
        <w:t>Technologies Used: HTML, JavaScript, PHP, MySQL, REST API</w:t>
      </w:r>
    </w:p>
    <w:p w:rsidR="00AC34C3" w:rsidRDefault="00C176F8">
      <w:pPr>
        <w:pStyle w:val="Heading1"/>
      </w:pPr>
      <w:r>
        <w:t>Day 1: Introduction to Internet &amp; Websites</w:t>
      </w:r>
    </w:p>
    <w:p w:rsidR="00AC34C3" w:rsidRPr="00C176F8" w:rsidRDefault="00C176F8">
      <w:pPr>
        <w:rPr>
          <w:u w:val="double"/>
        </w:rPr>
      </w:pPr>
      <w:r>
        <w:t>Topics Covered:</w:t>
      </w:r>
    </w:p>
    <w:p w:rsidR="00AC34C3" w:rsidRDefault="00C176F8">
      <w:pPr>
        <w:pStyle w:val="ListBullet"/>
      </w:pPr>
      <w:r>
        <w:t>- Internet, Website, Frontend vs Backend, Domain &amp; Hosting, Browser, Web Server</w:t>
      </w:r>
    </w:p>
    <w:p w:rsidR="00AC34C3" w:rsidRDefault="00C176F8">
      <w:r>
        <w:t xml:space="preserve">Real-Life Example: </w:t>
      </w:r>
      <w:r>
        <w:t>Website = Shop; Browser = Customer; Server = Owner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Inspect source of 2 websites</w:t>
      </w:r>
    </w:p>
    <w:p w:rsidR="00AC34C3" w:rsidRDefault="00C176F8">
      <w:pPr>
        <w:pStyle w:val="ListBullet"/>
      </w:pPr>
      <w:r>
        <w:t>- Draw request‑response flow diagram</w:t>
      </w:r>
    </w:p>
    <w:p w:rsidR="00AC34C3" w:rsidRDefault="00C176F8">
      <w:r>
        <w:t>Outcome: Understand how a website loads from server to browser</w:t>
      </w:r>
    </w:p>
    <w:p w:rsidR="00AC34C3" w:rsidRDefault="00AC34C3"/>
    <w:p w:rsidR="00AC34C3" w:rsidRDefault="00C176F8">
      <w:pPr>
        <w:pStyle w:val="Heading1"/>
      </w:pPr>
      <w:r>
        <w:t>Day 2: HTML Basics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HTML structure (&lt;!DOCTYPE&gt;, &lt;</w:t>
      </w:r>
      <w:r>
        <w:t>html&gt;, &lt;head&gt;, &lt;body&gt;), common tags (h1–h6, p, img, a, ul/ol)</w:t>
      </w:r>
    </w:p>
    <w:p w:rsidR="00AC34C3" w:rsidRDefault="00C176F8">
      <w:r>
        <w:t>Real-Life Example: HTML = Shop layout (walls, shelves)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Build a page with headings, paragraphs, links, images</w:t>
      </w:r>
    </w:p>
    <w:p w:rsidR="00AC34C3" w:rsidRDefault="00C176F8">
      <w:r>
        <w:t>Outcome: Able to create a static HTML page</w:t>
      </w:r>
    </w:p>
    <w:p w:rsidR="00AC34C3" w:rsidRDefault="00AC34C3"/>
    <w:p w:rsidR="00AC34C3" w:rsidRDefault="00C176F8">
      <w:pPr>
        <w:pStyle w:val="Heading1"/>
      </w:pPr>
      <w:r>
        <w:t>Day 3: HTML Forms &amp; Tables</w:t>
      </w:r>
    </w:p>
    <w:p w:rsidR="00AC34C3" w:rsidRDefault="00C176F8">
      <w:r>
        <w:t>Topic</w:t>
      </w:r>
      <w:r>
        <w:t>s Covered:</w:t>
      </w:r>
    </w:p>
    <w:p w:rsidR="00AC34C3" w:rsidRDefault="00C176F8">
      <w:pPr>
        <w:pStyle w:val="ListBullet"/>
      </w:pPr>
      <w:r>
        <w:t>- &lt;form&gt;, &lt;input&gt;, &lt;textarea&gt;, &lt;select&gt;, &lt;button&gt;, &lt;table&gt; structure</w:t>
      </w:r>
    </w:p>
    <w:p w:rsidR="00AC34C3" w:rsidRDefault="00C176F8">
      <w:r>
        <w:t>Real-Life Example: Form = Order slip; Table = Product list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lastRenderedPageBreak/>
        <w:t>- Create contact form: Name, Email, Message</w:t>
      </w:r>
    </w:p>
    <w:p w:rsidR="00AC34C3" w:rsidRDefault="00C176F8">
      <w:pPr>
        <w:pStyle w:val="ListBullet"/>
      </w:pPr>
      <w:r>
        <w:t>- Create table: product name, price, stock</w:t>
      </w:r>
    </w:p>
    <w:p w:rsidR="00AC34C3" w:rsidRDefault="00C176F8">
      <w:r>
        <w:t>Outcome: Learn data inp</w:t>
      </w:r>
      <w:r>
        <w:t>ut and display using HTML</w:t>
      </w:r>
    </w:p>
    <w:p w:rsidR="00AC34C3" w:rsidRDefault="00AC34C3"/>
    <w:p w:rsidR="00AC34C3" w:rsidRDefault="00C176F8">
      <w:pPr>
        <w:pStyle w:val="Heading1"/>
      </w:pPr>
      <w:r>
        <w:t>Day 4: JavaScript Basics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Variables, data types, operators, alerts, basic functions</w:t>
      </w:r>
    </w:p>
    <w:p w:rsidR="00AC34C3" w:rsidRDefault="00C176F8">
      <w:r>
        <w:t>Real-Life Example: JS = Shop assistant giving directions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Create button with alert</w:t>
      </w:r>
    </w:p>
    <w:p w:rsidR="00AC34C3" w:rsidRDefault="00C176F8">
      <w:pPr>
        <w:pStyle w:val="ListBullet"/>
      </w:pPr>
      <w:r>
        <w:t>- Compute sum of two numbers</w:t>
      </w:r>
    </w:p>
    <w:p w:rsidR="00AC34C3" w:rsidRDefault="00C176F8">
      <w:r>
        <w:t>Outcome:</w:t>
      </w:r>
      <w:r>
        <w:t xml:space="preserve"> Add user interaction in pages</w:t>
      </w:r>
    </w:p>
    <w:p w:rsidR="00AC34C3" w:rsidRDefault="00AC34C3"/>
    <w:p w:rsidR="00AC34C3" w:rsidRDefault="00C176F8">
      <w:pPr>
        <w:pStyle w:val="Heading1"/>
      </w:pPr>
      <w:r>
        <w:t>Day 5: JavaScript + Form Validation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DOM selection (getElementById), form value reading, validation (email, non-empty)</w:t>
      </w:r>
    </w:p>
    <w:p w:rsidR="00AC34C3" w:rsidRDefault="00C176F8">
      <w:r>
        <w:t>Real-Life Example: Assistant checks if form details are filled properly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Validat</w:t>
      </w:r>
      <w:r>
        <w:t>e form fields</w:t>
      </w:r>
    </w:p>
    <w:p w:rsidR="00AC34C3" w:rsidRDefault="00C176F8">
      <w:pPr>
        <w:pStyle w:val="ListBullet"/>
      </w:pPr>
      <w:r>
        <w:t>- Show success or error messages</w:t>
      </w:r>
    </w:p>
    <w:p w:rsidR="00AC34C3" w:rsidRDefault="00C176F8">
      <w:r>
        <w:t>Outcome: Enhance form UX with client-side validation</w:t>
      </w:r>
    </w:p>
    <w:p w:rsidR="00AC34C3" w:rsidRDefault="00AC34C3"/>
    <w:p w:rsidR="00AC34C3" w:rsidRDefault="00C176F8">
      <w:pPr>
        <w:pStyle w:val="Heading1"/>
      </w:pPr>
      <w:r>
        <w:t>Day 6: PHP Introduction &amp; Syntax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PHP basics, embedding (&lt;?php ?&gt;), variables, echo, basic operators</w:t>
      </w:r>
    </w:p>
    <w:p w:rsidR="00AC34C3" w:rsidRDefault="00C176F8">
      <w:r>
        <w:t>Real-Life Example: Manager doing back</w:t>
      </w:r>
      <w:r>
        <w:t>ground calculations</w:t>
      </w:r>
    </w:p>
    <w:p w:rsidR="00AC34C3" w:rsidRDefault="00C176F8">
      <w:r>
        <w:lastRenderedPageBreak/>
        <w:t>Tasks:</w:t>
      </w:r>
    </w:p>
    <w:p w:rsidR="00AC34C3" w:rsidRDefault="00C176F8">
      <w:pPr>
        <w:pStyle w:val="ListBullet"/>
      </w:pPr>
      <w:r>
        <w:t>- Print greeting</w:t>
      </w:r>
    </w:p>
    <w:p w:rsidR="00AC34C3" w:rsidRDefault="00C176F8">
      <w:pPr>
        <w:pStyle w:val="ListBullet"/>
      </w:pPr>
      <w:r>
        <w:t>- Calculate sum in PHP</w:t>
      </w:r>
    </w:p>
    <w:p w:rsidR="00AC34C3" w:rsidRDefault="00C176F8">
      <w:r>
        <w:t>Outcome: Set up basic PHP scripting</w:t>
      </w:r>
    </w:p>
    <w:p w:rsidR="00AC34C3" w:rsidRDefault="00AC34C3"/>
    <w:p w:rsidR="00AC34C3" w:rsidRDefault="00C176F8">
      <w:pPr>
        <w:pStyle w:val="Heading1"/>
      </w:pPr>
      <w:r>
        <w:t>Day 7: PHP Forms &amp; Data Handling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$_GET, $_POST, isset()</w:t>
      </w:r>
    </w:p>
    <w:p w:rsidR="00AC34C3" w:rsidRDefault="00C176F8">
      <w:r>
        <w:t>Real-Life Example: Manager receives form data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 xml:space="preserve">- Connect HTML form to </w:t>
      </w:r>
      <w:r>
        <w:t>PHP</w:t>
      </w:r>
    </w:p>
    <w:p w:rsidR="00AC34C3" w:rsidRDefault="00C176F8">
      <w:pPr>
        <w:pStyle w:val="ListBullet"/>
      </w:pPr>
      <w:r>
        <w:t>- Display submitted data</w:t>
      </w:r>
    </w:p>
    <w:p w:rsidR="00AC34C3" w:rsidRDefault="00C176F8">
      <w:r>
        <w:t>Outcome: Collect and handle form input server-side</w:t>
      </w:r>
    </w:p>
    <w:p w:rsidR="00AC34C3" w:rsidRDefault="00AC34C3"/>
    <w:p w:rsidR="00AC34C3" w:rsidRDefault="00C176F8">
      <w:pPr>
        <w:pStyle w:val="Heading1"/>
      </w:pPr>
      <w:r>
        <w:t>Day 8: PHP Conditions &amp; Loops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if, else, elseif, for, while, foreach loops</w:t>
      </w:r>
    </w:p>
    <w:p w:rsidR="00AC34C3" w:rsidRDefault="00C176F8">
      <w:r>
        <w:t>Real-Life Example: Manager processes orders based on conditions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 xml:space="preserve">- Age-based </w:t>
      </w:r>
      <w:r>
        <w:t>message logic</w:t>
      </w:r>
    </w:p>
    <w:p w:rsidR="00AC34C3" w:rsidRDefault="00C176F8">
      <w:pPr>
        <w:pStyle w:val="ListBullet"/>
      </w:pPr>
      <w:r>
        <w:t>- Loop through array and list items</w:t>
      </w:r>
    </w:p>
    <w:p w:rsidR="00AC34C3" w:rsidRDefault="00C176F8">
      <w:r>
        <w:t>Outcome: Add decision-making and repetition logic</w:t>
      </w:r>
    </w:p>
    <w:p w:rsidR="00AC34C3" w:rsidRDefault="00AC34C3"/>
    <w:p w:rsidR="00AC34C3" w:rsidRDefault="00C176F8">
      <w:pPr>
        <w:pStyle w:val="Heading1"/>
      </w:pPr>
      <w:r>
        <w:t>Day 9: PHP Functions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Define and call functions, parameters, return values</w:t>
      </w:r>
    </w:p>
    <w:p w:rsidR="00AC34C3" w:rsidRDefault="00C176F8">
      <w:r>
        <w:lastRenderedPageBreak/>
        <w:t>Real-Life Example: Reusable billing or tax functions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C</w:t>
      </w:r>
      <w:r>
        <w:t>reate tax calculation function</w:t>
      </w:r>
    </w:p>
    <w:p w:rsidR="00AC34C3" w:rsidRDefault="00C176F8">
      <w:pPr>
        <w:pStyle w:val="ListBullet"/>
      </w:pPr>
      <w:r>
        <w:t>- Apply discount function</w:t>
      </w:r>
    </w:p>
    <w:p w:rsidR="00AC34C3" w:rsidRDefault="00C176F8">
      <w:r>
        <w:t>Outcome: Modular and clean code using functions</w:t>
      </w:r>
    </w:p>
    <w:p w:rsidR="00AC34C3" w:rsidRDefault="00AC34C3"/>
    <w:p w:rsidR="00AC34C3" w:rsidRDefault="00C176F8">
      <w:pPr>
        <w:pStyle w:val="Heading1"/>
      </w:pPr>
      <w:r>
        <w:t>Day 10: PHP + MySQL — Insertion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MySQL, mysqli_connect(), mysqli_query(), INSERT queries</w:t>
      </w:r>
    </w:p>
    <w:p w:rsidR="00AC34C3" w:rsidRDefault="00C176F8">
      <w:r>
        <w:t>Real-Life Example: Manager logs order into r</w:t>
      </w:r>
      <w:r>
        <w:t>egister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Create DB/table</w:t>
      </w:r>
    </w:p>
    <w:p w:rsidR="00AC34C3" w:rsidRDefault="00C176F8">
      <w:pPr>
        <w:pStyle w:val="ListBullet"/>
      </w:pPr>
      <w:r>
        <w:t>- Insert form data</w:t>
      </w:r>
    </w:p>
    <w:p w:rsidR="00AC34C3" w:rsidRDefault="00C176F8">
      <w:r>
        <w:t>Outcome: Store data in database</w:t>
      </w:r>
    </w:p>
    <w:p w:rsidR="00AC34C3" w:rsidRDefault="00AC34C3"/>
    <w:p w:rsidR="00AC34C3" w:rsidRDefault="00C176F8">
      <w:pPr>
        <w:pStyle w:val="Heading1"/>
      </w:pPr>
      <w:r>
        <w:t>Day 11: PHP + MySQL — Reading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SELECT, mysqli_fetch_assoc(), display in table</w:t>
      </w:r>
    </w:p>
    <w:p w:rsidR="00AC34C3" w:rsidRDefault="00C176F8">
      <w:r>
        <w:t>Real-Life Example: Manager reads order list from register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Fetch all</w:t>
      </w:r>
      <w:r>
        <w:t xml:space="preserve"> records</w:t>
      </w:r>
    </w:p>
    <w:p w:rsidR="00AC34C3" w:rsidRDefault="00C176F8">
      <w:pPr>
        <w:pStyle w:val="ListBullet"/>
      </w:pPr>
      <w:r>
        <w:t>- Show records dynamically</w:t>
      </w:r>
    </w:p>
    <w:p w:rsidR="00AC34C3" w:rsidRDefault="00C176F8">
      <w:r>
        <w:t>Outcome: Display database data using PHP</w:t>
      </w:r>
    </w:p>
    <w:p w:rsidR="00AC34C3" w:rsidRDefault="00AC34C3"/>
    <w:p w:rsidR="00AC34C3" w:rsidRDefault="00C176F8">
      <w:pPr>
        <w:pStyle w:val="Heading1"/>
      </w:pPr>
      <w:r>
        <w:t>Day 12: PHP + MySQL — Update/Delete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lastRenderedPageBreak/>
        <w:t>- UPDATE &amp; DELETE statements, action buttons</w:t>
      </w:r>
    </w:p>
    <w:p w:rsidR="00AC34C3" w:rsidRDefault="00C176F8">
      <w:r>
        <w:t>Real-Life Example: Manager edits or deletes record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Add edit functionalit</w:t>
      </w:r>
      <w:r>
        <w:t>y</w:t>
      </w:r>
    </w:p>
    <w:p w:rsidR="00AC34C3" w:rsidRDefault="00C176F8">
      <w:pPr>
        <w:pStyle w:val="ListBullet"/>
      </w:pPr>
      <w:r>
        <w:t>- Add delete confirmation</w:t>
      </w:r>
    </w:p>
    <w:p w:rsidR="00AC34C3" w:rsidRDefault="00C176F8">
      <w:r>
        <w:t>Outcome: Complete CRUD operations</w:t>
      </w:r>
    </w:p>
    <w:p w:rsidR="00AC34C3" w:rsidRDefault="00AC34C3"/>
    <w:p w:rsidR="00AC34C3" w:rsidRDefault="00C176F8">
      <w:pPr>
        <w:pStyle w:val="Heading1"/>
      </w:pPr>
      <w:r>
        <w:t>Day 13: REST API with PHP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What is API, JSON structure, json_encode(), Postman testing</w:t>
      </w:r>
    </w:p>
    <w:p w:rsidR="00AC34C3" w:rsidRDefault="00C176F8">
      <w:r>
        <w:t>Real-Life Example: Shop system calling warehouse via phone (API)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 xml:space="preserve">- Build GET/POST </w:t>
      </w:r>
      <w:r>
        <w:t>API</w:t>
      </w:r>
    </w:p>
    <w:p w:rsidR="00AC34C3" w:rsidRDefault="00C176F8">
      <w:pPr>
        <w:pStyle w:val="ListBullet"/>
      </w:pPr>
      <w:r>
        <w:t>- Test with Postman</w:t>
      </w:r>
    </w:p>
    <w:p w:rsidR="00AC34C3" w:rsidRDefault="00C176F8">
      <w:r>
        <w:t>Outcome: Understand and build a basic API</w:t>
      </w:r>
    </w:p>
    <w:p w:rsidR="00AC34C3" w:rsidRDefault="00AC34C3"/>
    <w:p w:rsidR="00AC34C3" w:rsidRDefault="00C176F8">
      <w:pPr>
        <w:pStyle w:val="Heading1"/>
      </w:pPr>
      <w:r>
        <w:t>Day 14: JavaScript + REST API Integration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fetch(), parsing JSON, dynamic DOM updates</w:t>
      </w:r>
    </w:p>
    <w:p w:rsidR="00AC34C3" w:rsidRDefault="00C176F8">
      <w:r>
        <w:t>Real-Life Example: JS fetches product info from PHP API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Call API via fetch</w:t>
      </w:r>
    </w:p>
    <w:p w:rsidR="00AC34C3" w:rsidRDefault="00C176F8">
      <w:pPr>
        <w:pStyle w:val="ListBullet"/>
      </w:pPr>
      <w:r>
        <w:t xml:space="preserve">- </w:t>
      </w:r>
      <w:r>
        <w:t>Display data dynamically as product cards</w:t>
      </w:r>
    </w:p>
    <w:p w:rsidR="00AC34C3" w:rsidRDefault="00C176F8">
      <w:r>
        <w:t>Outcome: Connect front-end with back-end API</w:t>
      </w:r>
    </w:p>
    <w:p w:rsidR="00AC34C3" w:rsidRDefault="00AC34C3"/>
    <w:p w:rsidR="00AC34C3" w:rsidRDefault="00C176F8">
      <w:pPr>
        <w:pStyle w:val="Heading1"/>
      </w:pPr>
      <w:r>
        <w:lastRenderedPageBreak/>
        <w:t>Day 15: Final Project + Review</w:t>
      </w:r>
    </w:p>
    <w:p w:rsidR="00AC34C3" w:rsidRDefault="00C176F8">
      <w:r>
        <w:t>Topics Covered:</w:t>
      </w:r>
    </w:p>
    <w:p w:rsidR="00AC34C3" w:rsidRDefault="00C176F8">
      <w:pPr>
        <w:pStyle w:val="ListBullet"/>
      </w:pPr>
      <w:r>
        <w:t>- Build a full mini web application</w:t>
      </w:r>
    </w:p>
    <w:p w:rsidR="00AC34C3" w:rsidRDefault="00C176F8">
      <w:r>
        <w:t>Real-Life Example: Create working web project using all techs</w:t>
      </w:r>
    </w:p>
    <w:p w:rsidR="00AC34C3" w:rsidRDefault="00C176F8">
      <w:r>
        <w:t>Tasks:</w:t>
      </w:r>
    </w:p>
    <w:p w:rsidR="00AC34C3" w:rsidRDefault="00C176F8">
      <w:pPr>
        <w:pStyle w:val="ListBullet"/>
      </w:pPr>
      <w:r>
        <w:t>- Choose one pro</w:t>
      </w:r>
      <w:r>
        <w:t>ject (e.g., blog, product catalog, contact manager)</w:t>
      </w:r>
    </w:p>
    <w:p w:rsidR="00AC34C3" w:rsidRDefault="00C176F8">
      <w:pPr>
        <w:pStyle w:val="ListBullet"/>
      </w:pPr>
      <w:r>
        <w:t>- Implement CRUD, API, frontend/backend</w:t>
      </w:r>
    </w:p>
    <w:p w:rsidR="00AC34C3" w:rsidRDefault="00C176F8">
      <w:r>
        <w:t>Outcome: Completed full-stack web development project</w:t>
      </w:r>
    </w:p>
    <w:p w:rsidR="00AC34C3" w:rsidRDefault="00AC34C3"/>
    <w:sectPr w:rsidR="00AC3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6002F"/>
    <w:rsid w:val="00AA1D8D"/>
    <w:rsid w:val="00AC34C3"/>
    <w:rsid w:val="00B47730"/>
    <w:rsid w:val="00C176F8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2025-07-23T05:43:00Z</dcterms:modified>
  <cp:category/>
</cp:coreProperties>
</file>